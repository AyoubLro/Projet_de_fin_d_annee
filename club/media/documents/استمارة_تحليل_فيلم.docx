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4F" w:rsidRPr="001A7DE3" w:rsidRDefault="00490A06" w:rsidP="005869F0">
      <w:pPr>
        <w:pStyle w:val="Titre1"/>
        <w:bidi/>
        <w:spacing w:before="0" w:line="240" w:lineRule="auto"/>
        <w:jc w:val="center"/>
        <w:rPr>
          <w:rFonts w:ascii="Traditional Arabic" w:hAnsi="Traditional Arabic" w:cs="Traditional Arabic"/>
          <w:color w:val="auto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color w:val="auto"/>
          <w:sz w:val="36"/>
          <w:szCs w:val="36"/>
          <w:rtl/>
        </w:rPr>
        <w:t>استمارة تقنية وفنية لتحليل فيلم سينمائي</w:t>
      </w:r>
      <w:r w:rsidR="00CB36E1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 مغربي</w:t>
      </w:r>
    </w:p>
    <w:p w:rsidR="00882E4F" w:rsidRPr="001A7DE3" w:rsidRDefault="00882E4F" w:rsidP="005869F0">
      <w:pPr>
        <w:pStyle w:val="Titre1"/>
        <w:bidi/>
        <w:spacing w:before="0" w:line="240" w:lineRule="auto"/>
        <w:rPr>
          <w:rFonts w:ascii="Traditional Arabic" w:hAnsi="Traditional Arabic" w:cs="Traditional Arabic"/>
          <w:color w:val="auto"/>
          <w:sz w:val="36"/>
          <w:szCs w:val="36"/>
          <w:rtl/>
        </w:rPr>
      </w:pPr>
      <w:r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اسم الطالب (ة)..............................................................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.......................</w:t>
      </w:r>
    </w:p>
    <w:p w:rsidR="00882E4F" w:rsidRPr="001A7DE3" w:rsidRDefault="00882E4F" w:rsidP="005869F0">
      <w:pPr>
        <w:bidi/>
        <w:spacing w:after="0" w:line="240" w:lineRule="auto"/>
        <w:rPr>
          <w:rFonts w:ascii="Traditional Arabic" w:eastAsiaTheme="majorEastAsia" w:hAnsi="Traditional Arabic" w:cs="Traditional Arabic"/>
          <w:b/>
          <w:bCs/>
          <w:sz w:val="36"/>
          <w:szCs w:val="36"/>
          <w:rtl/>
        </w:rPr>
      </w:pPr>
      <w:r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>الفوج........................................................................</w:t>
      </w:r>
      <w:r w:rsidR="005869F0"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>...................</w:t>
      </w:r>
      <w:r w:rsidR="00CB36E1"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>.....</w:t>
      </w:r>
    </w:p>
    <w:p w:rsidR="00703A3D" w:rsidRPr="001A7DE3" w:rsidRDefault="00703A3D" w:rsidP="005869F0">
      <w:pPr>
        <w:bidi/>
        <w:spacing w:after="0" w:line="240" w:lineRule="auto"/>
        <w:jc w:val="center"/>
        <w:rPr>
          <w:rFonts w:ascii="Traditional Arabic" w:eastAsiaTheme="majorEastAsia" w:hAnsi="Traditional Arabic" w:cs="Traditional Arabic"/>
          <w:b/>
          <w:bCs/>
          <w:sz w:val="36"/>
          <w:szCs w:val="36"/>
          <w:rtl/>
        </w:rPr>
      </w:pPr>
      <w:r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>أولا شاهد الفيلم، ثم أجب عن المطلوب.</w:t>
      </w:r>
    </w:p>
    <w:p w:rsidR="005869F0" w:rsidRPr="001A7DE3" w:rsidRDefault="005869F0" w:rsidP="005869F0">
      <w:pPr>
        <w:bidi/>
        <w:spacing w:after="0" w:line="240" w:lineRule="auto"/>
        <w:jc w:val="center"/>
        <w:rPr>
          <w:rFonts w:ascii="Traditional Arabic" w:eastAsiaTheme="majorEastAsia" w:hAnsi="Traditional Arabic" w:cs="Traditional Arabic"/>
          <w:b/>
          <w:bCs/>
          <w:sz w:val="36"/>
          <w:szCs w:val="36"/>
        </w:rPr>
      </w:pPr>
      <w:r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 xml:space="preserve">(المخرجون المقترحون: </w:t>
      </w:r>
      <w:r w:rsidRPr="001A7DE3">
        <w:rPr>
          <w:rFonts w:ascii="Traditional Arabic" w:eastAsiaTheme="majorEastAsia" w:hAnsi="Traditional Arabic" w:cs="Traditional Arabic"/>
          <w:b/>
          <w:bCs/>
          <w:sz w:val="36"/>
          <w:szCs w:val="36"/>
          <w:rtl/>
        </w:rPr>
        <w:t>لطيف لحلو، كمال كمال، فوزي بنسعيدي</w:t>
      </w:r>
      <w:r w:rsidRPr="001A7DE3">
        <w:rPr>
          <w:rFonts w:ascii="Traditional Arabic" w:eastAsiaTheme="majorEastAsia" w:hAnsi="Traditional Arabic" w:cs="Traditional Arabic" w:hint="cs"/>
          <w:b/>
          <w:bCs/>
          <w:sz w:val="36"/>
          <w:szCs w:val="36"/>
          <w:rtl/>
        </w:rPr>
        <w:t>)</w:t>
      </w:r>
    </w:p>
    <w:p w:rsidR="00882E4F" w:rsidRPr="001A7DE3" w:rsidRDefault="00490A06" w:rsidP="005869F0">
      <w:pPr>
        <w:pStyle w:val="Titre1"/>
        <w:numPr>
          <w:ilvl w:val="0"/>
          <w:numId w:val="7"/>
        </w:numPr>
        <w:bidi/>
        <w:spacing w:before="0" w:line="240" w:lineRule="auto"/>
        <w:rPr>
          <w:rFonts w:ascii="Traditional Arabic" w:hAnsi="Traditional Arabic" w:cs="Traditional Arabic"/>
          <w:color w:val="auto"/>
          <w:sz w:val="36"/>
          <w:szCs w:val="36"/>
        </w:rPr>
      </w:pP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 xml:space="preserve"> </w:t>
      </w:r>
      <w:r w:rsidR="00882E4F" w:rsidRPr="001A7DE3">
        <w:rPr>
          <w:rFonts w:ascii="Traditional Arabic" w:hAnsi="Traditional Arabic" w:cs="Traditional Arabic"/>
          <w:color w:val="auto"/>
          <w:sz w:val="36"/>
          <w:szCs w:val="36"/>
          <w:rtl/>
        </w:rPr>
        <w:t>عنوان الفيل</w:t>
      </w:r>
      <w:r w:rsidR="00882E4F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م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 xml:space="preserve"> </w:t>
      </w:r>
      <w:r w:rsidR="005869F0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....................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>....</w:t>
      </w:r>
      <w:r w:rsidR="00882E4F" w:rsidRPr="001A7DE3">
        <w:rPr>
          <w:rFonts w:ascii="Traditional Arabic" w:hAnsi="Traditional Arabic" w:cs="Traditional Arabic"/>
          <w:color w:val="auto"/>
          <w:sz w:val="36"/>
          <w:szCs w:val="36"/>
        </w:rPr>
        <w:t>........................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>.</w:t>
      </w:r>
      <w:r w:rsidR="00882E4F" w:rsidRPr="001A7DE3">
        <w:rPr>
          <w:rFonts w:ascii="Traditional Arabic" w:hAnsi="Traditional Arabic" w:cs="Traditional Arabic"/>
          <w:color w:val="auto"/>
          <w:sz w:val="36"/>
          <w:szCs w:val="36"/>
        </w:rPr>
        <w:t>............................</w:t>
      </w:r>
      <w:r w:rsidR="005869F0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.....</w:t>
      </w:r>
    </w:p>
    <w:p w:rsidR="007A232F" w:rsidRPr="001A7DE3" w:rsidRDefault="00490A06" w:rsidP="005869F0">
      <w:pPr>
        <w:pStyle w:val="Titre1"/>
        <w:numPr>
          <w:ilvl w:val="0"/>
          <w:numId w:val="7"/>
        </w:numPr>
        <w:bidi/>
        <w:spacing w:before="0" w:line="240" w:lineRule="auto"/>
        <w:rPr>
          <w:rFonts w:ascii="Traditional Arabic" w:hAnsi="Traditional Arabic" w:cs="Traditional Arabic"/>
          <w:color w:val="auto"/>
          <w:sz w:val="36"/>
          <w:szCs w:val="36"/>
        </w:rPr>
      </w:pP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 xml:space="preserve"> </w:t>
      </w:r>
      <w:r w:rsidRPr="001A7DE3">
        <w:rPr>
          <w:rFonts w:ascii="Traditional Arabic" w:hAnsi="Traditional Arabic" w:cs="Traditional Arabic"/>
          <w:color w:val="auto"/>
          <w:sz w:val="36"/>
          <w:szCs w:val="36"/>
          <w:rtl/>
        </w:rPr>
        <w:t>اسم المخرج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 xml:space="preserve"> ..........</w:t>
      </w:r>
      <w:r w:rsidR="00882E4F" w:rsidRPr="001A7DE3">
        <w:rPr>
          <w:rFonts w:ascii="Traditional Arabic" w:hAnsi="Traditional Arabic" w:cs="Traditional Arabic"/>
          <w:color w:val="auto"/>
          <w:sz w:val="36"/>
          <w:szCs w:val="36"/>
        </w:rPr>
        <w:t>......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>.</w:t>
      </w:r>
      <w:r w:rsidR="00882E4F" w:rsidRPr="001A7DE3">
        <w:rPr>
          <w:rFonts w:ascii="Traditional Arabic" w:hAnsi="Traditional Arabic" w:cs="Traditional Arabic"/>
          <w:color w:val="auto"/>
          <w:sz w:val="36"/>
          <w:szCs w:val="36"/>
        </w:rPr>
        <w:t>.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>.......................................</w:t>
      </w:r>
      <w:r w:rsidR="005869F0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....................</w:t>
      </w:r>
      <w:r w:rsidRPr="001A7DE3">
        <w:rPr>
          <w:rFonts w:ascii="Traditional Arabic" w:hAnsi="Traditional Arabic" w:cs="Traditional Arabic"/>
          <w:color w:val="auto"/>
          <w:sz w:val="36"/>
          <w:szCs w:val="36"/>
        </w:rPr>
        <w:t>.</w:t>
      </w:r>
      <w:r w:rsidR="005869F0"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>.....</w:t>
      </w:r>
    </w:p>
    <w:p w:rsidR="00882E4F" w:rsidRPr="001A7DE3" w:rsidRDefault="00490A06" w:rsidP="005869F0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/>
          <w:sz w:val="36"/>
          <w:szCs w:val="36"/>
          <w:rtl/>
        </w:rPr>
        <w:t>سنة الإنتاج</w:t>
      </w:r>
      <w:r w:rsidRPr="001A7DE3">
        <w:rPr>
          <w:rFonts w:ascii="Traditional Arabic" w:hAnsi="Traditional Arabic" w:cs="Traditional Arabic"/>
          <w:sz w:val="36"/>
          <w:szCs w:val="36"/>
        </w:rPr>
        <w:t xml:space="preserve"> ...</w:t>
      </w:r>
      <w:r w:rsidR="00882E4F" w:rsidRPr="001A7DE3">
        <w:rPr>
          <w:rFonts w:ascii="Traditional Arabic" w:hAnsi="Traditional Arabic" w:cs="Traditional Arabic"/>
          <w:sz w:val="36"/>
          <w:szCs w:val="36"/>
        </w:rPr>
        <w:t>..............</w:t>
      </w:r>
      <w:r w:rsidRPr="001A7DE3">
        <w:rPr>
          <w:rFonts w:ascii="Traditional Arabic" w:hAnsi="Traditional Arabic" w:cs="Traditional Arabic"/>
          <w:sz w:val="36"/>
          <w:szCs w:val="36"/>
        </w:rPr>
        <w:t>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</w:t>
      </w:r>
    </w:p>
    <w:p w:rsidR="007A232F" w:rsidRPr="001A7DE3" w:rsidRDefault="00490A06" w:rsidP="005869F0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/>
          <w:sz w:val="36"/>
          <w:szCs w:val="36"/>
          <w:rtl/>
        </w:rPr>
        <w:t xml:space="preserve">مدة 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  <w:lang w:val="fr-MA" w:bidi="ar-MA"/>
        </w:rPr>
        <w:t>الفيلم</w:t>
      </w:r>
      <w:r w:rsidRPr="001A7DE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</w:t>
      </w:r>
      <w:r w:rsidRPr="001A7DE3">
        <w:rPr>
          <w:rFonts w:ascii="Traditional Arabic" w:hAnsi="Traditional Arabic" w:cs="Traditional Arabic"/>
          <w:sz w:val="36"/>
          <w:szCs w:val="36"/>
        </w:rPr>
        <w:t>.............</w:t>
      </w:r>
      <w:r w:rsidR="00882E4F" w:rsidRPr="001A7DE3">
        <w:rPr>
          <w:rFonts w:ascii="Traditional Arabic" w:hAnsi="Traditional Arabic" w:cs="Traditional Arabic"/>
          <w:sz w:val="36"/>
          <w:szCs w:val="36"/>
        </w:rPr>
        <w:t>.............</w:t>
      </w:r>
      <w:r w:rsidRPr="001A7DE3">
        <w:rPr>
          <w:rFonts w:ascii="Traditional Arabic" w:hAnsi="Traditional Arabic" w:cs="Traditional Arabic"/>
          <w:sz w:val="36"/>
          <w:szCs w:val="36"/>
        </w:rPr>
        <w:t>..................................</w:t>
      </w:r>
    </w:p>
    <w:p w:rsidR="007A232F" w:rsidRPr="001A7DE3" w:rsidRDefault="00490A06" w:rsidP="001A7DE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</w:rPr>
      </w:pPr>
      <w:r w:rsidRPr="001A7DE3">
        <w:rPr>
          <w:rFonts w:ascii="Traditional Arabic" w:hAnsi="Traditional Arabic" w:cs="Traditional Arabic"/>
          <w:b/>
          <w:bCs/>
          <w:sz w:val="36"/>
          <w:szCs w:val="36"/>
          <w:rtl/>
        </w:rPr>
        <w:t>نوع الفي</w:t>
      </w:r>
      <w:r w:rsidR="00882E4F" w:rsidRPr="001A7DE3">
        <w:rPr>
          <w:rFonts w:ascii="Traditional Arabic" w:hAnsi="Traditional Arabic" w:cs="Traditional Arabic"/>
          <w:b/>
          <w:bCs/>
          <w:sz w:val="36"/>
          <w:szCs w:val="36"/>
          <w:rtl/>
        </w:rPr>
        <w:t>لم</w:t>
      </w:r>
      <w:r w:rsidR="00882E4F" w:rsidRPr="001A7DE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:   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882E4F" w:rsidRPr="001A7DE3">
        <w:rPr>
          <w:rFonts w:ascii="Traditional Arabic" w:hAnsi="Traditional Arabic" w:cs="Traditional Arabic"/>
          <w:sz w:val="36"/>
          <w:szCs w:val="36"/>
          <w:rtl/>
        </w:rPr>
        <w:t xml:space="preserve">روائي 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</w:rPr>
        <w:t>طويل [ ]</w:t>
      </w:r>
      <w:r w:rsidR="001A7DE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  </w:t>
      </w:r>
      <w:r w:rsidR="00882E4F" w:rsidRPr="001A7DE3">
        <w:rPr>
          <w:rFonts w:ascii="Traditional Arabic" w:hAnsi="Traditional Arabic" w:cs="Traditional Arabic"/>
          <w:sz w:val="36"/>
          <w:szCs w:val="36"/>
          <w:rtl/>
        </w:rPr>
        <w:t>روائي قصير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 [ ]</w:t>
      </w:r>
      <w:r w:rsidR="001A7DE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      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 xml:space="preserve"> وثائقي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 [ ].</w:t>
      </w:r>
    </w:p>
    <w:p w:rsidR="007A232F" w:rsidRPr="001A7DE3" w:rsidRDefault="005869F0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490A06"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="00490A06" w:rsidRPr="001A7DE3">
        <w:rPr>
          <w:rFonts w:ascii="Traditional Arabic" w:hAnsi="Traditional Arabic" w:cs="Traditional Arabic"/>
          <w:sz w:val="36"/>
          <w:szCs w:val="36"/>
          <w:rtl/>
        </w:rPr>
        <w:t>الموضوع المركزي للفيلم</w:t>
      </w:r>
      <w:r w:rsidR="00490A06" w:rsidRPr="001A7DE3">
        <w:rPr>
          <w:rFonts w:ascii="Traditional Arabic" w:hAnsi="Traditional Arabic" w:cs="Traditional Arabic"/>
          <w:sz w:val="36"/>
          <w:szCs w:val="36"/>
        </w:rPr>
        <w:t>:</w:t>
      </w:r>
      <w:r w:rsidR="00882E4F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</w:t>
      </w: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</w:t>
      </w:r>
    </w:p>
    <w:p w:rsidR="00882E4F" w:rsidRPr="001A7DE3" w:rsidRDefault="00882E4F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</w:t>
      </w:r>
    </w:p>
    <w:p w:rsidR="007A232F" w:rsidRPr="001A7DE3" w:rsidRDefault="00490A06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الشخصيات الرئيسية والثانوية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 (الاسم الحقيقي)...............................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</w:t>
      </w:r>
    </w:p>
    <w:p w:rsidR="00703A3D" w:rsidRPr="001A7DE3" w:rsidRDefault="00703A3D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</w:t>
      </w:r>
    </w:p>
    <w:p w:rsidR="007A232F" w:rsidRPr="001A7DE3" w:rsidRDefault="00703A3D" w:rsidP="005869F0">
      <w:pPr>
        <w:pStyle w:val="Paragraphedeliste"/>
        <w:numPr>
          <w:ilvl w:val="0"/>
          <w:numId w:val="7"/>
        </w:num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بنية الأحداث:..........................................................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</w:t>
      </w:r>
    </w:p>
    <w:p w:rsidR="007A232F" w:rsidRPr="001A7DE3" w:rsidRDefault="00703A3D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- </w:t>
      </w:r>
      <w:r w:rsidR="00490A06" w:rsidRPr="001A7DE3">
        <w:rPr>
          <w:rFonts w:ascii="Traditional Arabic" w:hAnsi="Traditional Arabic" w:cs="Traditional Arabic"/>
          <w:sz w:val="36"/>
          <w:szCs w:val="36"/>
          <w:rtl/>
        </w:rPr>
        <w:t xml:space="preserve">التصوير </w:t>
      </w:r>
      <w:r w:rsidRPr="001A7DE3">
        <w:rPr>
          <w:rFonts w:ascii="Traditional Arabic" w:hAnsi="Traditional Arabic" w:cs="Traditional Arabic" w:hint="cs"/>
          <w:sz w:val="36"/>
          <w:szCs w:val="36"/>
          <w:rtl/>
        </w:rPr>
        <w:t>: 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</w:t>
      </w:r>
    </w:p>
    <w:p w:rsidR="007A232F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الموسيقى التصويرية</w:t>
      </w:r>
      <w:r w:rsidRPr="001A7DE3">
        <w:rPr>
          <w:rFonts w:ascii="Traditional Arabic" w:hAnsi="Traditional Arabic" w:cs="Traditional Arabic" w:hint="cs"/>
          <w:sz w:val="36"/>
          <w:szCs w:val="36"/>
          <w:rtl/>
        </w:rPr>
        <w:t>:.........................................................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</w:t>
      </w:r>
    </w:p>
    <w:p w:rsidR="007A232F" w:rsidRPr="001A7DE3" w:rsidRDefault="00490A06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الديكور والفضاء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</w:t>
      </w:r>
    </w:p>
    <w:p w:rsidR="007A232F" w:rsidRPr="001A7DE3" w:rsidRDefault="00490A06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الملابس والماكياج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</w:t>
      </w:r>
    </w:p>
    <w:p w:rsidR="007A232F" w:rsidRPr="001A7DE3" w:rsidRDefault="00490A06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الإضاءة واستعمال الألوان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</w:t>
      </w:r>
    </w:p>
    <w:p w:rsidR="00703A3D" w:rsidRPr="001A7DE3" w:rsidRDefault="00703A3D" w:rsidP="005869F0">
      <w:pPr>
        <w:bidi/>
        <w:spacing w:after="0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</w:t>
      </w:r>
    </w:p>
    <w:p w:rsidR="007A232F" w:rsidRPr="001A7DE3" w:rsidRDefault="00490A06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الرسالة العامة أو الخطاب الضمني للفيلم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</w:t>
      </w:r>
    </w:p>
    <w:p w:rsidR="00703A3D" w:rsidRPr="001A7DE3" w:rsidRDefault="00703A3D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</w:t>
      </w:r>
    </w:p>
    <w:p w:rsidR="007A232F" w:rsidRPr="001A7DE3" w:rsidRDefault="00490A06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  <w:rtl/>
        </w:rPr>
      </w:pPr>
      <w:r w:rsidRPr="001A7DE3">
        <w:rPr>
          <w:rFonts w:ascii="Traditional Arabic" w:hAnsi="Traditional Arabic" w:cs="Traditional Arabic"/>
          <w:sz w:val="36"/>
          <w:szCs w:val="36"/>
        </w:rPr>
        <w:t xml:space="preserve">- </w:t>
      </w:r>
      <w:r w:rsidRPr="001A7DE3">
        <w:rPr>
          <w:rFonts w:ascii="Traditional Arabic" w:hAnsi="Traditional Arabic" w:cs="Traditional Arabic"/>
          <w:sz w:val="36"/>
          <w:szCs w:val="36"/>
          <w:rtl/>
        </w:rPr>
        <w:t>الأبعاد الثقافية أو الاجتماعية أو السياسية للفيلم</w:t>
      </w:r>
      <w:r w:rsidRPr="001A7DE3">
        <w:rPr>
          <w:rFonts w:ascii="Traditional Arabic" w:hAnsi="Traditional Arabic" w:cs="Traditional Arabic"/>
          <w:sz w:val="36"/>
          <w:szCs w:val="36"/>
        </w:rPr>
        <w:t>:</w:t>
      </w:r>
      <w:r w:rsidR="00703A3D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</w:t>
      </w:r>
    </w:p>
    <w:p w:rsidR="00703A3D" w:rsidRPr="001A7DE3" w:rsidRDefault="00703A3D" w:rsidP="005869F0">
      <w:pPr>
        <w:bidi/>
        <w:spacing w:after="0" w:line="240" w:lineRule="auto"/>
        <w:rPr>
          <w:rFonts w:ascii="Traditional Arabic" w:hAnsi="Traditional Arabic" w:cs="Traditional Arabic"/>
          <w:sz w:val="36"/>
          <w:szCs w:val="36"/>
        </w:rPr>
      </w:pPr>
      <w:r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.........................................................................................................................................................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6"/>
          <w:szCs w:val="36"/>
          <w:rtl/>
        </w:rPr>
        <w:t>.......................................................</w:t>
      </w:r>
    </w:p>
    <w:p w:rsidR="007A232F" w:rsidRPr="001A7DE3" w:rsidRDefault="00703A3D" w:rsidP="005869F0">
      <w:pPr>
        <w:pStyle w:val="Titre2"/>
        <w:bidi/>
        <w:spacing w:before="0" w:line="240" w:lineRule="auto"/>
        <w:rPr>
          <w:rFonts w:ascii="Traditional Arabic" w:hAnsi="Traditional Arabic" w:cs="Traditional Arabic"/>
          <w:color w:val="auto"/>
          <w:sz w:val="32"/>
          <w:szCs w:val="32"/>
        </w:rPr>
      </w:pPr>
      <w:r w:rsidRPr="001A7DE3">
        <w:rPr>
          <w:rFonts w:ascii="Traditional Arabic" w:hAnsi="Traditional Arabic" w:cs="Traditional Arabic" w:hint="cs"/>
          <w:color w:val="auto"/>
          <w:sz w:val="36"/>
          <w:szCs w:val="36"/>
          <w:rtl/>
        </w:rPr>
        <w:t xml:space="preserve">رأيك الخاص حول الفيلم: </w:t>
      </w:r>
      <w:r w:rsidRPr="001A7DE3">
        <w:rPr>
          <w:rFonts w:ascii="Traditional Arabic" w:hAnsi="Traditional Arabic" w:cs="Traditional Arabic" w:hint="cs"/>
          <w:color w:val="auto"/>
          <w:sz w:val="32"/>
          <w:szCs w:val="32"/>
          <w:rtl/>
        </w:rPr>
        <w:t>....................................................</w:t>
      </w:r>
      <w:r w:rsidR="005869F0" w:rsidRPr="001A7DE3">
        <w:rPr>
          <w:rFonts w:ascii="Traditional Arabic" w:hAnsi="Traditional Arabic" w:cs="Traditional Arabic" w:hint="cs"/>
          <w:color w:val="auto"/>
          <w:sz w:val="32"/>
          <w:szCs w:val="32"/>
          <w:rtl/>
        </w:rPr>
        <w:t>...........................</w:t>
      </w:r>
      <w:r w:rsidR="001A7DE3">
        <w:rPr>
          <w:rFonts w:ascii="Traditional Arabic" w:hAnsi="Traditional Arabic" w:cs="Traditional Arabic" w:hint="cs"/>
          <w:color w:val="auto"/>
          <w:sz w:val="32"/>
          <w:szCs w:val="32"/>
          <w:rtl/>
        </w:rPr>
        <w:t>.........</w:t>
      </w:r>
    </w:p>
    <w:p w:rsidR="007A232F" w:rsidRPr="001A7DE3" w:rsidRDefault="00703A3D" w:rsidP="005869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1A7DE3">
        <w:rPr>
          <w:rFonts w:ascii="Traditional Arabic" w:hAnsi="Traditional Arabic" w:cs="Traditional Arabic"/>
          <w:sz w:val="32"/>
          <w:szCs w:val="32"/>
        </w:rPr>
        <w:t>..................</w:t>
      </w:r>
      <w:r w:rsidR="00490A06" w:rsidRPr="001A7DE3">
        <w:rPr>
          <w:rFonts w:ascii="Traditional Arabic" w:hAnsi="Traditional Arabic" w:cs="Traditional Arabic"/>
          <w:sz w:val="32"/>
          <w:szCs w:val="32"/>
        </w:rPr>
        <w:t>.....</w:t>
      </w:r>
      <w:r w:rsidRPr="001A7DE3">
        <w:rPr>
          <w:rFonts w:ascii="Traditional Arabic" w:hAnsi="Traditional Arabic" w:cs="Traditional Arabic"/>
          <w:sz w:val="32"/>
          <w:szCs w:val="32"/>
        </w:rPr>
        <w:t>.....................</w:t>
      </w:r>
      <w:r w:rsidRPr="001A7DE3">
        <w:rPr>
          <w:rFonts w:ascii="Traditional Arabic" w:hAnsi="Traditional Arabic" w:cs="Traditional Arabic" w:hint="cs"/>
          <w:sz w:val="32"/>
          <w:szCs w:val="32"/>
          <w:rtl/>
        </w:rPr>
        <w:t>.................................</w:t>
      </w:r>
      <w:r w:rsidR="005869F0" w:rsidRPr="001A7DE3">
        <w:rPr>
          <w:rFonts w:ascii="Traditional Arabic" w:hAnsi="Traditional Arabic" w:cs="Traditional Arabic" w:hint="cs"/>
          <w:sz w:val="32"/>
          <w:szCs w:val="32"/>
          <w:rtl/>
        </w:rPr>
        <w:t>...........................</w:t>
      </w:r>
      <w:r w:rsidR="001A7DE3">
        <w:rPr>
          <w:rFonts w:ascii="Traditional Arabic" w:hAnsi="Traditional Arabic" w:cs="Traditional Arabic" w:hint="cs"/>
          <w:sz w:val="32"/>
          <w:szCs w:val="32"/>
          <w:rtl/>
        </w:rPr>
        <w:t>.............</w:t>
      </w:r>
    </w:p>
    <w:p w:rsidR="007A232F" w:rsidRPr="001A7DE3" w:rsidRDefault="00490A06" w:rsidP="005869F0">
      <w:pPr>
        <w:bidi/>
        <w:spacing w:after="0" w:line="240" w:lineRule="auto"/>
        <w:rPr>
          <w:rFonts w:ascii="Traditional Arabic" w:hAnsi="Traditional Arabic" w:cs="Traditional Arabic"/>
          <w:sz w:val="32"/>
          <w:szCs w:val="32"/>
        </w:rPr>
      </w:pPr>
      <w:r w:rsidRPr="001A7DE3">
        <w:rPr>
          <w:rFonts w:ascii="Traditional Arabic" w:hAnsi="Traditional Arabic" w:cs="Traditional Arabic"/>
          <w:sz w:val="32"/>
          <w:szCs w:val="32"/>
        </w:rPr>
        <w:t>...............................................................................</w:t>
      </w:r>
      <w:r w:rsidR="00703A3D" w:rsidRPr="001A7DE3"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...........................................................................</w:t>
      </w:r>
      <w:r w:rsidR="005869F0" w:rsidRPr="001A7DE3">
        <w:rPr>
          <w:rFonts w:ascii="Traditional Arabic" w:hAnsi="Traditional Arabic" w:cs="Traditional Arabic" w:hint="cs"/>
          <w:sz w:val="32"/>
          <w:szCs w:val="32"/>
          <w:rtl/>
        </w:rPr>
        <w:t>......................................................</w:t>
      </w:r>
      <w:r w:rsidR="001A7DE3">
        <w:rPr>
          <w:rFonts w:ascii="Traditional Arabic" w:hAnsi="Traditional Arabic" w:cs="Traditional Arabic" w:hint="cs"/>
          <w:sz w:val="32"/>
          <w:szCs w:val="32"/>
          <w:rtl/>
        </w:rPr>
        <w:t>.........................</w:t>
      </w:r>
      <w:bookmarkStart w:id="0" w:name="_GoBack"/>
      <w:bookmarkEnd w:id="0"/>
    </w:p>
    <w:sectPr w:rsidR="007A232F" w:rsidRPr="001A7DE3" w:rsidSect="005869F0">
      <w:pgSz w:w="11907" w:h="16839" w:code="9"/>
      <w:pgMar w:top="426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B8B" w:rsidRDefault="00EC1B8B">
      <w:pPr>
        <w:spacing w:line="240" w:lineRule="auto"/>
      </w:pPr>
      <w:r>
        <w:separator/>
      </w:r>
    </w:p>
  </w:endnote>
  <w:endnote w:type="continuationSeparator" w:id="0">
    <w:p w:rsidR="00EC1B8B" w:rsidRDefault="00EC1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B8B" w:rsidRDefault="00EC1B8B">
      <w:pPr>
        <w:spacing w:after="0"/>
      </w:pPr>
      <w:r>
        <w:separator/>
      </w:r>
    </w:p>
  </w:footnote>
  <w:footnote w:type="continuationSeparator" w:id="0">
    <w:p w:rsidR="00EC1B8B" w:rsidRDefault="00EC1B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FFFFFF7E"/>
    <w:lvl w:ilvl="0">
      <w:start w:val="1"/>
      <w:numFmt w:val="decimal"/>
      <w:pStyle w:val="Listenumros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>
      <w:start w:val="1"/>
      <w:numFmt w:val="bullet"/>
      <w:pStyle w:val="Listepuce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FFFFF83"/>
    <w:lvl w:ilvl="0">
      <w:start w:val="1"/>
      <w:numFmt w:val="bullet"/>
      <w:pStyle w:val="Listepuce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>
      <w:start w:val="1"/>
      <w:numFmt w:val="bullet"/>
      <w:pStyle w:val="Listepuce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46F10AF"/>
    <w:multiLevelType w:val="hybridMultilevel"/>
    <w:tmpl w:val="7FD480D0"/>
    <w:lvl w:ilvl="0" w:tplc="AD08AB06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56BF"/>
    <w:rsid w:val="0015074B"/>
    <w:rsid w:val="001A7DE3"/>
    <w:rsid w:val="0029639D"/>
    <w:rsid w:val="00326F90"/>
    <w:rsid w:val="00490A06"/>
    <w:rsid w:val="005869F0"/>
    <w:rsid w:val="00703A3D"/>
    <w:rsid w:val="007A232F"/>
    <w:rsid w:val="00882E4F"/>
    <w:rsid w:val="00AA1D8D"/>
    <w:rsid w:val="00B47730"/>
    <w:rsid w:val="00CB0664"/>
    <w:rsid w:val="00CB36E1"/>
    <w:rsid w:val="00EC1B8B"/>
    <w:rsid w:val="00FC693F"/>
    <w:rsid w:val="7F4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104BB1D-6577-4D23-8A83-01AE7007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uces2">
    <w:name w:val="List Bullet 2"/>
    <w:basedOn w:val="Normal"/>
    <w:uiPriority w:val="99"/>
    <w:unhideWhenUsed/>
    <w:pPr>
      <w:numPr>
        <w:numId w:val="1"/>
      </w:numPr>
      <w:contextualSpacing/>
    </w:pPr>
  </w:style>
  <w:style w:type="paragraph" w:styleId="Liste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enumros3">
    <w:name w:val="List Number 3"/>
    <w:basedOn w:val="Normal"/>
    <w:uiPriority w:val="99"/>
    <w:unhideWhenUsed/>
    <w:pPr>
      <w:numPr>
        <w:numId w:val="2"/>
      </w:numPr>
      <w:contextualSpacing/>
    </w:pPr>
  </w:style>
  <w:style w:type="paragraph" w:styleId="Corpsdetexte3">
    <w:name w:val="Body Text 3"/>
    <w:basedOn w:val="Normal"/>
    <w:link w:val="Corpsdetexte3Car"/>
    <w:uiPriority w:val="99"/>
    <w:unhideWhenUsed/>
    <w:pPr>
      <w:spacing w:after="120"/>
    </w:pPr>
    <w:rPr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umros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pPr>
      <w:spacing w:after="120"/>
    </w:pPr>
  </w:style>
  <w:style w:type="paragraph" w:styleId="Liste3">
    <w:name w:val="List 3"/>
    <w:basedOn w:val="Normal"/>
    <w:uiPriority w:val="99"/>
    <w:unhideWhenUsed/>
    <w:pPr>
      <w:ind w:left="1080" w:hanging="36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qFormat/>
    <w:pPr>
      <w:spacing w:after="120" w:line="480" w:lineRule="auto"/>
    </w:p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e">
    <w:name w:val="List"/>
    <w:basedOn w:val="Normal"/>
    <w:uiPriority w:val="99"/>
    <w:unhideWhenUsed/>
    <w:pPr>
      <w:ind w:left="360" w:hanging="36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edemacro">
    <w:name w:val="macro"/>
    <w:link w:val="TextedemacroC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e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enumros2">
    <w:name w:val="List Number 2"/>
    <w:basedOn w:val="Normal"/>
    <w:uiPriority w:val="99"/>
    <w:unhideWhenUsed/>
    <w:pPr>
      <w:numPr>
        <w:numId w:val="4"/>
      </w:numPr>
      <w:contextualSpacing/>
    </w:pPr>
  </w:style>
  <w:style w:type="paragraph" w:styleId="Listepuces3">
    <w:name w:val="List Bullet 3"/>
    <w:basedOn w:val="Normal"/>
    <w:uiPriority w:val="99"/>
    <w:unhideWhenUsed/>
    <w:pPr>
      <w:numPr>
        <w:numId w:val="5"/>
      </w:numPr>
      <w:contextualSpacing/>
    </w:pPr>
  </w:style>
  <w:style w:type="paragraph" w:styleId="Liste2">
    <w:name w:val="List 2"/>
    <w:basedOn w:val="Normal"/>
    <w:uiPriority w:val="99"/>
    <w:unhideWhenUsed/>
    <w:pPr>
      <w:ind w:left="720" w:hanging="360"/>
      <w:contextualSpacing/>
    </w:pPr>
  </w:style>
  <w:style w:type="paragraph" w:styleId="Liste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epuces">
    <w:name w:val="List Bullet"/>
    <w:basedOn w:val="Normal"/>
    <w:uiPriority w:val="99"/>
    <w:unhideWhenUsed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Sansinterligne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CorpsdetexteCar">
    <w:name w:val="Corps de texte Car"/>
    <w:basedOn w:val="Policepardfaut"/>
    <w:link w:val="Corpsdetexte"/>
    <w:uiPriority w:val="99"/>
    <w:qFormat/>
  </w:style>
  <w:style w:type="character" w:customStyle="1" w:styleId="Corpsdetexte2Car">
    <w:name w:val="Corps de texte 2 Car"/>
    <w:basedOn w:val="Policepardfaut"/>
    <w:link w:val="Corpsdetexte2"/>
    <w:uiPriority w:val="99"/>
  </w:style>
  <w:style w:type="character" w:customStyle="1" w:styleId="Corpsdetexte3Car">
    <w:name w:val="Corps de texte 3 Car"/>
    <w:basedOn w:val="Policepardfaut"/>
    <w:link w:val="Corpsdetexte3"/>
    <w:uiPriority w:val="99"/>
    <w:rPr>
      <w:sz w:val="16"/>
      <w:szCs w:val="16"/>
    </w:rPr>
  </w:style>
  <w:style w:type="character" w:customStyle="1" w:styleId="TextedemacroCar">
    <w:name w:val="Texte de macro Car"/>
    <w:basedOn w:val="Policepardfaut"/>
    <w:link w:val="Textedemacro"/>
    <w:uiPriority w:val="99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customStyle="1" w:styleId="Emphaseple1">
    <w:name w:val="Emphase pâle1"/>
    <w:basedOn w:val="Policepardfaut"/>
    <w:uiPriority w:val="19"/>
    <w:qFormat/>
    <w:rPr>
      <w:i/>
      <w:iCs/>
      <w:color w:val="7F7F7F" w:themeColor="text1" w:themeTint="80"/>
    </w:rPr>
  </w:style>
  <w:style w:type="character" w:customStyle="1" w:styleId="Emphaseintense1">
    <w:name w:val="Emphase intense1"/>
    <w:basedOn w:val="Policepardfaut"/>
    <w:uiPriority w:val="21"/>
    <w:qFormat/>
    <w:rPr>
      <w:b/>
      <w:bCs/>
      <w:i/>
      <w:iCs/>
      <w:color w:val="4F81BD" w:themeColor="accent1"/>
    </w:rPr>
  </w:style>
  <w:style w:type="character" w:customStyle="1" w:styleId="Rfrenceple1">
    <w:name w:val="Référence pâle1"/>
    <w:basedOn w:val="Policepardfaut"/>
    <w:uiPriority w:val="31"/>
    <w:qFormat/>
    <w:rPr>
      <w:smallCaps/>
      <w:color w:val="C0504D" w:themeColor="accent2"/>
      <w:u w:val="single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smallCaps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E36C0A" w:themeColor="accent6" w:themeShade="BF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Grilleclaire-Accent1">
    <w:name w:val="Light Grid Accent 1"/>
    <w:basedOn w:val="Tableau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Grilleclaire-Accent2">
    <w:name w:val="Light Grid Accent 2"/>
    <w:basedOn w:val="TableauNormal"/>
    <w:uiPriority w:val="62"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Grilleclaire-Accent3">
    <w:name w:val="Light Grid Accent 3"/>
    <w:basedOn w:val="TableauNormal"/>
    <w:uiPriority w:val="62"/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Grilleclaire-Accent5">
    <w:name w:val="Light Grid Accent 5"/>
    <w:basedOn w:val="TableauNormal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Grilleclaire-Accent6">
    <w:name w:val="Light Grid Accent 6"/>
    <w:basedOn w:val="TableauNormal"/>
    <w:uiPriority w:val="62"/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Tramemoyenne1">
    <w:name w:val="Medium Shading 1"/>
    <w:basedOn w:val="TableauNormal"/>
    <w:uiPriority w:val="63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0633E-A6FF-4478-8196-3925D051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Flbenmsik</cp:lastModifiedBy>
  <cp:revision>5</cp:revision>
  <cp:lastPrinted>2025-05-11T12:53:00Z</cp:lastPrinted>
  <dcterms:created xsi:type="dcterms:W3CDTF">2013-12-23T23:15:00Z</dcterms:created>
  <dcterms:modified xsi:type="dcterms:W3CDTF">2025-05-11T12:53:00Z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989A887F133948D48B56B16F6FB100B5_13</vt:lpwstr>
  </property>
</Properties>
</file>